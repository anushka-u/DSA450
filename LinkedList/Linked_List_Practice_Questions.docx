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D69" w:rsidRDefault="006F0B6E">
      <w:pPr>
        <w:pStyle w:val="Title"/>
      </w:pPr>
      <w:r>
        <w:t>Linked List Practice Questions (Easy, Medium, Hard)</w:t>
      </w:r>
    </w:p>
    <w:p w:rsidR="00017D69" w:rsidRDefault="006F0B6E">
      <w:pPr>
        <w:pStyle w:val="Heading1"/>
      </w:pPr>
      <w:r>
        <w:t>Easy Level:</w:t>
      </w:r>
    </w:p>
    <w:p w:rsidR="00017D69" w:rsidRDefault="006F0B6E">
      <w:r w:rsidRPr="006F0B6E">
        <w:rPr>
          <w:rStyle w:val="Heading1Char"/>
        </w:rPr>
        <w:t>1. Reverse a Linked List</w:t>
      </w:r>
      <w:r w:rsidRPr="006F0B6E">
        <w:rPr>
          <w:rStyle w:val="Heading1Char"/>
        </w:rPr>
        <w:br/>
      </w:r>
      <w:r>
        <w:t>Problem: Reverse a singly linked list.</w:t>
      </w:r>
      <w:r>
        <w:br/>
        <w:t>Input: head = 1 -&gt; 2 -&gt; 3 -&gt; 4 -&gt; 5</w:t>
      </w:r>
      <w:r>
        <w:br/>
        <w:t>Expected Output: 5 -&gt; 4 -&gt; 3 -&gt; 2 -&gt; 1</w:t>
      </w:r>
    </w:p>
    <w:p w:rsidR="00017D69" w:rsidRDefault="006F0B6E">
      <w:r w:rsidRPr="006F0B6E">
        <w:rPr>
          <w:rStyle w:val="Heading1Char"/>
        </w:rPr>
        <w:t>2. Find the Length of a Linked List</w:t>
      </w:r>
      <w:r>
        <w:br/>
        <w:t>Problem: Given a</w:t>
      </w:r>
      <w:r>
        <w:t xml:space="preserve"> linked list, find its length.</w:t>
      </w:r>
      <w:r>
        <w:br/>
        <w:t>Input: head = 1 -&gt; 2 -&gt; 3 -&gt; 4 -&gt; NULL</w:t>
      </w:r>
      <w:r>
        <w:br/>
        <w:t>Expected Output: 4</w:t>
      </w:r>
    </w:p>
    <w:p w:rsidR="00017D69" w:rsidRDefault="006F0B6E">
      <w:r w:rsidRPr="006F0B6E">
        <w:rPr>
          <w:rStyle w:val="Heading1Char"/>
        </w:rPr>
        <w:t>3. Check if a Linked List is Palindrome</w:t>
      </w:r>
      <w:r>
        <w:br/>
        <w:t>Problem: Given a singly linked list, check if it is a palindrome.</w:t>
      </w:r>
      <w:r>
        <w:br/>
        <w:t>Input: head = 1 -&gt; 2 -&gt; 3 -&gt; 2 -&gt; 1</w:t>
      </w:r>
      <w:r>
        <w:br/>
        <w:t>Expected Output: True</w:t>
      </w:r>
    </w:p>
    <w:p w:rsidR="00017D69" w:rsidRDefault="006F0B6E">
      <w:r w:rsidRPr="006F0B6E">
        <w:rPr>
          <w:rStyle w:val="Heading1Char"/>
        </w:rPr>
        <w:t xml:space="preserve">4. </w:t>
      </w:r>
      <w:r w:rsidRPr="006F0B6E">
        <w:rPr>
          <w:rStyle w:val="Heading1Char"/>
        </w:rPr>
        <w:t>Detect a Cycle in a Linked List</w:t>
      </w:r>
      <w:r w:rsidRPr="006F0B6E">
        <w:rPr>
          <w:rStyle w:val="Heading1Char"/>
        </w:rPr>
        <w:br/>
      </w:r>
      <w:r>
        <w:t>Problem: Given a linked list, determine if it contains a cycle.</w:t>
      </w:r>
      <w:r>
        <w:br/>
        <w:t>Input: head = 1 -&gt; 2 -&gt; 3 -&gt; 4 -&gt; 5 -&gt; 2 (cycle)</w:t>
      </w:r>
      <w:r>
        <w:br/>
        <w:t>Expected Output: True (cycle exists)</w:t>
      </w:r>
    </w:p>
    <w:p w:rsidR="00017D69" w:rsidRDefault="006F0B6E">
      <w:r w:rsidRPr="006F0B6E">
        <w:rPr>
          <w:rStyle w:val="Heading1Char"/>
        </w:rPr>
        <w:t>5. Delete a Node in a Linked List</w:t>
      </w:r>
      <w:r w:rsidRPr="006F0B6E">
        <w:rPr>
          <w:rStyle w:val="Heading1Char"/>
        </w:rPr>
        <w:br/>
      </w:r>
      <w:r>
        <w:t xml:space="preserve">Problem: Given a linked list and a node </w:t>
      </w:r>
      <w:r>
        <w:t>to be deleted, delete the node from the list.</w:t>
      </w:r>
      <w:r>
        <w:br/>
        <w:t>Input: head = 1 -&gt; 2 -&gt; 3 -&gt; 4, node = 3</w:t>
      </w:r>
      <w:r>
        <w:br/>
        <w:t>Expected Output: 1 -&gt; 2 -&gt; 4</w:t>
      </w:r>
    </w:p>
    <w:p w:rsidR="00017D69" w:rsidRDefault="006F0B6E">
      <w:r w:rsidRPr="006F0B6E">
        <w:rPr>
          <w:rStyle w:val="Heading1Char"/>
        </w:rPr>
        <w:t>6. Merge Two Sorted Linked Lists</w:t>
      </w:r>
      <w:r w:rsidRPr="006F0B6E">
        <w:rPr>
          <w:rStyle w:val="Heading1Char"/>
        </w:rPr>
        <w:br/>
      </w:r>
      <w:r>
        <w:t>Problem: Merge two sorted linked lists into one sorted linked list.</w:t>
      </w:r>
      <w:r>
        <w:br/>
        <w:t>Input: l1 = 1 -&gt; 2 -&gt; 4, l2 = 1 -&gt; 3 -&gt;</w:t>
      </w:r>
      <w:r>
        <w:t xml:space="preserve"> 4</w:t>
      </w:r>
      <w:r>
        <w:br/>
        <w:t>Expected Output: 1 -&gt; 1 -&gt; 2 -&gt; 3 -&gt; 4 -&gt; 4</w:t>
      </w:r>
    </w:p>
    <w:p w:rsidR="00017D69" w:rsidRDefault="006F0B6E">
      <w:r w:rsidRPr="006F0B6E">
        <w:rPr>
          <w:rStyle w:val="Heading1Char"/>
        </w:rPr>
        <w:t>7. Find the Middle of a Linked List</w:t>
      </w:r>
      <w:r w:rsidRPr="006F0B6E">
        <w:rPr>
          <w:rStyle w:val="Heading1Char"/>
        </w:rPr>
        <w:br/>
      </w:r>
      <w:r>
        <w:t>Problem: Given a singly linked list, find the middle of the list.</w:t>
      </w:r>
      <w:r>
        <w:br/>
        <w:t>Input: head = 1 -&gt; 2 -&gt; 3 -&gt; 4 -&gt; 5</w:t>
      </w:r>
      <w:r>
        <w:br/>
        <w:t>Expected Output: 3</w:t>
      </w:r>
    </w:p>
    <w:p w:rsidR="00017D69" w:rsidRDefault="006F0B6E">
      <w:r w:rsidRPr="006F0B6E">
        <w:rPr>
          <w:rStyle w:val="Heading1Char"/>
        </w:rPr>
        <w:lastRenderedPageBreak/>
        <w:t>8. Remove Duplicates from a Sorted Linked List</w:t>
      </w:r>
      <w:r>
        <w:br/>
        <w:t>Probl</w:t>
      </w:r>
      <w:r>
        <w:t>em: Given a sorted linked list, remove all duplicate elements.</w:t>
      </w:r>
      <w:r>
        <w:br/>
        <w:t>Input: head = 1 -&gt; 1 -&gt; 2 -&gt; 3 -&gt; 3</w:t>
      </w:r>
      <w:r>
        <w:br/>
        <w:t>Expected Output: 1 -&gt; 2 -&gt; 3</w:t>
      </w:r>
    </w:p>
    <w:p w:rsidR="00017D69" w:rsidRDefault="006F0B6E">
      <w:r w:rsidRPr="006F0B6E">
        <w:rPr>
          <w:rStyle w:val="Heading1Char"/>
        </w:rPr>
        <w:t>9. Find the N-</w:t>
      </w:r>
      <w:proofErr w:type="spellStart"/>
      <w:r w:rsidRPr="006F0B6E">
        <w:rPr>
          <w:rStyle w:val="Heading1Char"/>
        </w:rPr>
        <w:t>th</w:t>
      </w:r>
      <w:proofErr w:type="spellEnd"/>
      <w:r w:rsidRPr="006F0B6E">
        <w:rPr>
          <w:rStyle w:val="Heading1Char"/>
        </w:rPr>
        <w:t xml:space="preserve"> Node from the End of the Linked List</w:t>
      </w:r>
      <w:r w:rsidRPr="006F0B6E">
        <w:rPr>
          <w:rStyle w:val="Heading1Char"/>
        </w:rPr>
        <w:br/>
      </w:r>
      <w:r>
        <w:t>Problem: Given a linked list, return the n-th node from the end of the lis</w:t>
      </w:r>
      <w:r>
        <w:t>t.</w:t>
      </w:r>
      <w:r>
        <w:br/>
        <w:t>Input: head = 1 -&gt; 2 -&gt; 3 -&gt; 4 -&gt; 5, n = 2</w:t>
      </w:r>
      <w:r>
        <w:br/>
        <w:t>Expected Output: 4</w:t>
      </w:r>
    </w:p>
    <w:p w:rsidR="00017D69" w:rsidRDefault="006F0B6E">
      <w:r w:rsidRPr="006F0B6E">
        <w:rPr>
          <w:rStyle w:val="Heading1Char"/>
        </w:rPr>
        <w:t>10. Merge Two Sorted Lists into a New List</w:t>
      </w:r>
      <w:r w:rsidRPr="006F0B6E">
        <w:rPr>
          <w:rStyle w:val="Heading1Char"/>
        </w:rPr>
        <w:br/>
      </w:r>
      <w:r>
        <w:t>Problem: Given two sorted linked lists, merge them into a new list.</w:t>
      </w:r>
      <w:r>
        <w:br/>
        <w:t>Input: l1 = 2 -&gt; 3 -&gt; 5, l2 = 1 -&gt; 4 -&gt; 6</w:t>
      </w:r>
      <w:r>
        <w:br/>
        <w:t>Expected Output: 1 -&gt; 2 -&gt; 3 -&gt; 4 -&gt; 5</w:t>
      </w:r>
      <w:r>
        <w:t xml:space="preserve"> -&gt; 6</w:t>
      </w:r>
    </w:p>
    <w:p w:rsidR="00017D69" w:rsidRDefault="006F0B6E">
      <w:r w:rsidRPr="006F0B6E">
        <w:rPr>
          <w:rStyle w:val="Heading1Char"/>
        </w:rPr>
        <w:t>11. Delete the Head Node of a Linked List</w:t>
      </w:r>
      <w:r w:rsidRPr="006F0B6E">
        <w:rPr>
          <w:rStyle w:val="Heading1Char"/>
        </w:rPr>
        <w:br/>
      </w:r>
      <w:r>
        <w:t>Problem: Delete the head node of a given linked list and return the new head.</w:t>
      </w:r>
      <w:r>
        <w:br/>
        <w:t>Input: head = 1 -&gt; 2 -&gt; 3 -&gt; 4</w:t>
      </w:r>
      <w:r>
        <w:br/>
        <w:t>Expected Output: 2 -&gt; 3 -&gt; 4</w:t>
      </w:r>
    </w:p>
    <w:p w:rsidR="00017D69" w:rsidRDefault="006F0B6E">
      <w:r w:rsidRPr="006F0B6E">
        <w:rPr>
          <w:rStyle w:val="Heading1Char"/>
        </w:rPr>
        <w:t>12. Print a Linked List</w:t>
      </w:r>
      <w:r w:rsidRPr="006F0B6E">
        <w:rPr>
          <w:rStyle w:val="Heading1Char"/>
        </w:rPr>
        <w:br/>
      </w:r>
      <w:r>
        <w:t>Problem: Given a linked list, print the values</w:t>
      </w:r>
      <w:r>
        <w:t xml:space="preserve"> of all the nodes.</w:t>
      </w:r>
      <w:r>
        <w:br/>
        <w:t>Input: head = 1 -&gt; 2 -&gt; 3 -&gt; NULL</w:t>
      </w:r>
      <w:r>
        <w:br/>
        <w:t>Expected Output: 1 2 3</w:t>
      </w:r>
    </w:p>
    <w:p w:rsidR="00017D69" w:rsidRDefault="006F0B6E">
      <w:r w:rsidRPr="006F0B6E">
        <w:rPr>
          <w:rStyle w:val="Heading1Char"/>
        </w:rPr>
        <w:t>13. Add Two Numbers Represented by Linked Lists (Simple</w:t>
      </w:r>
      <w:proofErr w:type="gramStart"/>
      <w:r>
        <w:t>)</w:t>
      </w:r>
      <w:proofErr w:type="gramEnd"/>
      <w:r>
        <w:br/>
        <w:t>Problem: Add two numbers where each number is represented by a linked list in reverse order. Return the sum as a linked lis</w:t>
      </w:r>
      <w:r>
        <w:t>t in reverse order.</w:t>
      </w:r>
      <w:r>
        <w:br/>
        <w:t>Input: l1 = 2 -&gt; 4 -&gt; 3, l2 = 5 -&gt; 6 -&gt; 4</w:t>
      </w:r>
      <w:r>
        <w:br/>
        <w:t>Expected Output: 7 -&gt; 0 -&gt; 8</w:t>
      </w:r>
    </w:p>
    <w:p w:rsidR="00017D69" w:rsidRDefault="006F0B6E">
      <w:r w:rsidRPr="006F0B6E">
        <w:rPr>
          <w:rStyle w:val="Heading1Char"/>
        </w:rPr>
        <w:t>14. Flatten a Linked List</w:t>
      </w:r>
      <w:r w:rsidRPr="006F0B6E">
        <w:rPr>
          <w:rStyle w:val="Heading1Char"/>
        </w:rPr>
        <w:br/>
      </w:r>
      <w:r>
        <w:t>Problem: Flatten a linked list where each node may have a child pointer.</w:t>
      </w:r>
      <w:r>
        <w:br/>
        <w:t>Input: head = 1 -&gt; 2 -&gt; 3 -&gt; NULL with child pointers.</w:t>
      </w:r>
      <w:r>
        <w:br/>
        <w:t>Expected Ou</w:t>
      </w:r>
      <w:r>
        <w:t>tput: Flattened list with child nodes included.</w:t>
      </w:r>
    </w:p>
    <w:p w:rsidR="00017D69" w:rsidRDefault="006F0B6E">
      <w:r w:rsidRPr="006F0B6E">
        <w:rPr>
          <w:rStyle w:val="Heading1Char"/>
        </w:rPr>
        <w:t>15. Remove N-</w:t>
      </w:r>
      <w:proofErr w:type="spellStart"/>
      <w:r w:rsidRPr="006F0B6E">
        <w:rPr>
          <w:rStyle w:val="Heading1Char"/>
        </w:rPr>
        <w:t>th</w:t>
      </w:r>
      <w:proofErr w:type="spellEnd"/>
      <w:r w:rsidRPr="006F0B6E">
        <w:rPr>
          <w:rStyle w:val="Heading1Char"/>
        </w:rPr>
        <w:t xml:space="preserve"> Node from the End of the List</w:t>
      </w:r>
      <w:r w:rsidRPr="006F0B6E">
        <w:rPr>
          <w:rStyle w:val="Heading1Char"/>
        </w:rPr>
        <w:br/>
      </w:r>
      <w:r>
        <w:t>Problem: Remove the n-</w:t>
      </w:r>
      <w:proofErr w:type="spellStart"/>
      <w:r>
        <w:t>th</w:t>
      </w:r>
      <w:proofErr w:type="spellEnd"/>
      <w:r>
        <w:t xml:space="preserve"> node from the end of the list in a single pass.</w:t>
      </w:r>
      <w:r>
        <w:br/>
        <w:t>Input: head = 1 -&gt; 2 -&gt; 3 -&gt; 4 -&gt; 5, n = 2</w:t>
      </w:r>
      <w:r>
        <w:br/>
        <w:t>Expected Output: 1 -&gt; 2 -&gt; 3 -&gt; 5</w:t>
      </w:r>
    </w:p>
    <w:p w:rsidR="006F0B6E" w:rsidRDefault="006F0B6E"/>
    <w:p w:rsidR="00017D69" w:rsidRDefault="006F0B6E" w:rsidP="006F0B6E">
      <w:pPr>
        <w:pStyle w:val="Title"/>
      </w:pPr>
      <w:r>
        <w:lastRenderedPageBreak/>
        <w:t>Medium Level</w:t>
      </w:r>
      <w:r>
        <w:t>:</w:t>
      </w:r>
    </w:p>
    <w:p w:rsidR="00017D69" w:rsidRDefault="006F0B6E">
      <w:r w:rsidRPr="006F0B6E">
        <w:rPr>
          <w:rStyle w:val="Heading1Char"/>
        </w:rPr>
        <w:t>1. Reverse a Linked List in Groups of K</w:t>
      </w:r>
      <w:r w:rsidRPr="006F0B6E">
        <w:rPr>
          <w:rStyle w:val="Heading1Char"/>
        </w:rPr>
        <w:br/>
      </w:r>
      <w:r>
        <w:t>Problem: Given a linked list and a number k, reverse every k nodes in the list.</w:t>
      </w:r>
      <w:r>
        <w:br/>
        <w:t>Input: head = 1 -&gt; 2 -&gt; 3 -&gt; 4 -&gt; 5, k = 3</w:t>
      </w:r>
      <w:r>
        <w:br/>
        <w:t>Expected Output: 3 -&gt; 2 -&gt; 1 -&gt; 4 -&gt; 5</w:t>
      </w:r>
    </w:p>
    <w:p w:rsidR="00017D69" w:rsidRDefault="006F0B6E">
      <w:r w:rsidRPr="006F0B6E">
        <w:rPr>
          <w:rStyle w:val="Heading1Char"/>
        </w:rPr>
        <w:t>2. Remove All Occurrences of a Value in a Linked Lis</w:t>
      </w:r>
      <w:r w:rsidRPr="006F0B6E">
        <w:rPr>
          <w:rStyle w:val="Heading1Char"/>
        </w:rPr>
        <w:t>t</w:t>
      </w:r>
      <w:r>
        <w:br/>
        <w:t>Problem: Given a linked list and a value, remove all occurrences of that value from the list.</w:t>
      </w:r>
      <w:r>
        <w:br/>
        <w:t>Input: head = 1 -&gt; 2 -&gt; 6 -&gt; 3 -&gt; 4 -&gt; 5 -&gt; 6, val = 6</w:t>
      </w:r>
      <w:r>
        <w:br/>
        <w:t>Expected Output: 1 -&gt; 2 -&gt; 3 -&gt; 4 -&gt; 5</w:t>
      </w:r>
    </w:p>
    <w:p w:rsidR="00017D69" w:rsidRDefault="006F0B6E">
      <w:r w:rsidRPr="006F0B6E">
        <w:rPr>
          <w:rStyle w:val="Heading1Char"/>
        </w:rPr>
        <w:t>3. Intersection Point of Two Linked Lists</w:t>
      </w:r>
      <w:r w:rsidRPr="006F0B6E">
        <w:rPr>
          <w:rStyle w:val="Heading1Char"/>
        </w:rPr>
        <w:br/>
      </w:r>
      <w:r>
        <w:t>Problem: Find the inters</w:t>
      </w:r>
      <w:r>
        <w:t>ection point of two linked lists.</w:t>
      </w:r>
      <w:r>
        <w:br/>
        <w:t>Input: head1 = 1 -&gt; 2 -&gt; 3 -&gt; 4, head2 = 5 -&gt; 6 -&gt; 3 -&gt; 4</w:t>
      </w:r>
      <w:r>
        <w:br/>
        <w:t>Expected Output: 3</w:t>
      </w:r>
    </w:p>
    <w:p w:rsidR="00017D69" w:rsidRDefault="006F0B6E">
      <w:r w:rsidRPr="006F0B6E">
        <w:rPr>
          <w:rStyle w:val="Heading1Char"/>
        </w:rPr>
        <w:t>4. Clone a Linked List with Random Pointer</w:t>
      </w:r>
      <w:r w:rsidRPr="006F0B6E">
        <w:rPr>
          <w:rStyle w:val="Heading1Char"/>
        </w:rPr>
        <w:br/>
      </w:r>
      <w:r>
        <w:t>Problem: Clone a linked list where each node has a random pointer in addition to the next pointer.</w:t>
      </w:r>
      <w:r>
        <w:br/>
        <w:t>Inp</w:t>
      </w:r>
      <w:r>
        <w:t>ut: head = 1 -&gt; 2 -&gt; 3 -&gt; NULL with random pointers.</w:t>
      </w:r>
      <w:r>
        <w:br/>
        <w:t>Expected Output: Cloned list with same random pointers.</w:t>
      </w:r>
    </w:p>
    <w:p w:rsidR="00017D69" w:rsidRDefault="006F0B6E">
      <w:r w:rsidRPr="006F0B6E">
        <w:rPr>
          <w:rStyle w:val="Heading1Char"/>
        </w:rPr>
        <w:t>5. Add Two Numbers Represented by Linked Lists</w:t>
      </w:r>
      <w:r w:rsidRPr="006F0B6E">
        <w:rPr>
          <w:rStyle w:val="Heading1Char"/>
        </w:rPr>
        <w:br/>
      </w:r>
      <w:r>
        <w:t>Problem: Add two numbers represented by linked lists and return the sum as a linked list.</w:t>
      </w:r>
      <w:r>
        <w:br/>
        <w:t xml:space="preserve">Input: l1 </w:t>
      </w:r>
      <w:r>
        <w:t>= 7 -&gt; 1 -&gt; 6, l2 = 5 -&gt; 9 -&gt; 2</w:t>
      </w:r>
      <w:r>
        <w:br/>
        <w:t>Expected Output: 2 -&gt; 1 -&gt; 9</w:t>
      </w:r>
    </w:p>
    <w:p w:rsidR="00017D69" w:rsidRDefault="006F0B6E">
      <w:r w:rsidRPr="006F0B6E">
        <w:rPr>
          <w:rStyle w:val="Heading1Char"/>
        </w:rPr>
        <w:t>6. Sort a Linked List (Merge Sort</w:t>
      </w:r>
      <w:proofErr w:type="gramStart"/>
      <w:r w:rsidRPr="006F0B6E">
        <w:rPr>
          <w:rStyle w:val="Heading1Char"/>
        </w:rPr>
        <w:t>)</w:t>
      </w:r>
      <w:proofErr w:type="gramEnd"/>
      <w:r w:rsidRPr="006F0B6E">
        <w:rPr>
          <w:rStyle w:val="Heading1Char"/>
        </w:rPr>
        <w:br/>
      </w:r>
      <w:r>
        <w:t>Problem: Sort a linked list using merge sort.</w:t>
      </w:r>
      <w:r>
        <w:br/>
        <w:t>Input: head = 4 -&gt; 2 -&gt; 1 -&gt; 3</w:t>
      </w:r>
      <w:r>
        <w:br/>
        <w:t>Expected Output: 1 -&gt; 2 -&gt; 3 -&gt; 4</w:t>
      </w:r>
    </w:p>
    <w:p w:rsidR="00017D69" w:rsidRDefault="006F0B6E">
      <w:r w:rsidRPr="006F0B6E">
        <w:rPr>
          <w:rStyle w:val="Heading1Char"/>
        </w:rPr>
        <w:t>7. Reorder List</w:t>
      </w:r>
      <w:r w:rsidRPr="006F0B6E">
        <w:rPr>
          <w:rStyle w:val="Heading1Char"/>
        </w:rPr>
        <w:br/>
      </w:r>
      <w:r>
        <w:t>Problem: Reorder a linked list in</w:t>
      </w:r>
      <w:r>
        <w:t xml:space="preserve"> the form: L0 -&gt; Ln -&gt; L1 -&gt; Ln-1 -&gt; L2 -&gt; Ln-2 ...</w:t>
      </w:r>
      <w:r>
        <w:br/>
        <w:t>Input: head = 1 -&gt; 2 -&gt; 3 -&gt; 4 -&gt; 5</w:t>
      </w:r>
      <w:r>
        <w:br/>
        <w:t>Expected Output: 1 -&gt; 5 -&gt; 2 -&gt; 4 -&gt; 3</w:t>
      </w:r>
    </w:p>
    <w:p w:rsidR="00017D69" w:rsidRDefault="006F0B6E">
      <w:r w:rsidRPr="006F0B6E">
        <w:rPr>
          <w:rStyle w:val="Heading1Char"/>
        </w:rPr>
        <w:t>8. Rotate a Linked List</w:t>
      </w:r>
      <w:r w:rsidRPr="006F0B6E">
        <w:rPr>
          <w:rStyle w:val="Heading1Char"/>
        </w:rPr>
        <w:br/>
      </w:r>
      <w:r>
        <w:t>Problem: Rotate a linked list by k places.</w:t>
      </w:r>
      <w:r>
        <w:br/>
        <w:t>Input: head = 1 -&gt; 2 -&gt; 3 -&gt; 4 -&gt; 5, k = 2</w:t>
      </w:r>
      <w:r>
        <w:br/>
        <w:t xml:space="preserve">Expected Output: 4 </w:t>
      </w:r>
      <w:r>
        <w:t>-&gt; 5 -&gt; 1 -&gt; 2 -&gt; 3</w:t>
      </w:r>
    </w:p>
    <w:p w:rsidR="00017D69" w:rsidRDefault="006F0B6E">
      <w:r w:rsidRPr="006F0B6E">
        <w:rPr>
          <w:rStyle w:val="Heading1Char"/>
        </w:rPr>
        <w:lastRenderedPageBreak/>
        <w:t>9. Palindrome Linked List</w:t>
      </w:r>
      <w:r>
        <w:br/>
        <w:t>Problem: Determine whether a linked list is a palindrome.</w:t>
      </w:r>
      <w:r>
        <w:br/>
        <w:t>Input: head = 1 -&gt; 2 -&gt; 3 -&gt; 2 -&gt; 1</w:t>
      </w:r>
      <w:r>
        <w:br/>
        <w:t>Expected Output: True</w:t>
      </w:r>
    </w:p>
    <w:p w:rsidR="00017D69" w:rsidRDefault="006F0B6E">
      <w:r w:rsidRPr="006F0B6E">
        <w:rPr>
          <w:rStyle w:val="Heading1Char"/>
        </w:rPr>
        <w:t>10. Detect Cycle in a Linked List (Floyd's Tortoise and Hare</w:t>
      </w:r>
      <w:proofErr w:type="gramStart"/>
      <w:r w:rsidRPr="006F0B6E">
        <w:rPr>
          <w:rStyle w:val="Heading1Char"/>
        </w:rPr>
        <w:t>)</w:t>
      </w:r>
      <w:proofErr w:type="gramEnd"/>
      <w:r w:rsidRPr="006F0B6E">
        <w:rPr>
          <w:rStyle w:val="Heading1Char"/>
        </w:rPr>
        <w:br/>
      </w:r>
      <w:r>
        <w:t>Problem: Detect a cycle in a lin</w:t>
      </w:r>
      <w:r>
        <w:t>ked list using two pointers.</w:t>
      </w:r>
      <w:r>
        <w:br/>
        <w:t>Input: head = 1 -&gt; 2 -&gt; 3 -&gt; 4 -&gt; 2 (cycle)</w:t>
      </w:r>
      <w:r>
        <w:br/>
        <w:t>Expected Output: True (cycle detected)</w:t>
      </w:r>
    </w:p>
    <w:p w:rsidR="00017D69" w:rsidRDefault="006F0B6E" w:rsidP="006F0B6E">
      <w:pPr>
        <w:pStyle w:val="Title"/>
      </w:pPr>
      <w:r>
        <w:t>Hard Level:</w:t>
      </w:r>
    </w:p>
    <w:p w:rsidR="00017D69" w:rsidRDefault="006F0B6E">
      <w:r w:rsidRPr="006F0B6E">
        <w:rPr>
          <w:rStyle w:val="Heading1Char"/>
        </w:rPr>
        <w:t>1. Merge k Sorted Linked Lists</w:t>
      </w:r>
      <w:r w:rsidRPr="006F0B6E">
        <w:rPr>
          <w:rStyle w:val="Heading1Char"/>
        </w:rPr>
        <w:br/>
      </w:r>
      <w:r>
        <w:t>Problem: Merge k sorted linked lists into a single sorted linked list.</w:t>
      </w:r>
      <w:r>
        <w:br/>
        <w:t xml:space="preserve">Input: lists = [[1,4,5], </w:t>
      </w:r>
      <w:r>
        <w:t>[1,3,4], [2,6]]</w:t>
      </w:r>
      <w:r>
        <w:br/>
        <w:t>Expected Output: 1 -&gt; 1 -&gt; 2 -&gt; 3 -&gt; 4 -&gt; 4 -&gt; 5 -&gt; 6</w:t>
      </w:r>
    </w:p>
    <w:p w:rsidR="00017D69" w:rsidRDefault="006F0B6E">
      <w:r w:rsidRPr="006F0B6E">
        <w:rPr>
          <w:rStyle w:val="Heading1Char"/>
        </w:rPr>
        <w:t>2. Copy List with Random Pointer</w:t>
      </w:r>
      <w:r w:rsidRPr="006F0B6E">
        <w:rPr>
          <w:rStyle w:val="Heading1Char"/>
        </w:rPr>
        <w:br/>
      </w:r>
      <w:r>
        <w:t>Problem: Clone a linked list where each node has a random pointer in addition to the next pointer.</w:t>
      </w:r>
      <w:r>
        <w:br/>
        <w:t>Input: head = 1 -&gt; 2 -&gt; 3 -&gt; NULL with random pointers</w:t>
      </w:r>
      <w:r>
        <w:t>.</w:t>
      </w:r>
      <w:r>
        <w:br/>
        <w:t>Expected Output: Cloned list with random pointers intact.</w:t>
      </w:r>
    </w:p>
    <w:p w:rsidR="00017D69" w:rsidRDefault="006F0B6E">
      <w:r w:rsidRPr="006F0B6E">
        <w:rPr>
          <w:rStyle w:val="Heading1Char"/>
        </w:rPr>
        <w:t>3. Flatten a Multilevel Doubly Linked List</w:t>
      </w:r>
      <w:r>
        <w:br/>
        <w:t>Problem: Flatten a multilevel doubly linked list into a single level list.</w:t>
      </w:r>
      <w:r>
        <w:br/>
        <w:t>Input: head with multiple levels of next and child pointers.</w:t>
      </w:r>
      <w:r>
        <w:br/>
        <w:t xml:space="preserve">Expected Output: </w:t>
      </w:r>
      <w:r>
        <w:t>Flattened list.</w:t>
      </w:r>
    </w:p>
    <w:p w:rsidR="00017D69" w:rsidRDefault="006F0B6E">
      <w:r w:rsidRPr="006F0B6E">
        <w:rPr>
          <w:rStyle w:val="Heading1Char"/>
        </w:rPr>
        <w:t>4. Reverse Nodes in k-Group</w:t>
      </w:r>
      <w:r w:rsidRPr="006F0B6E">
        <w:rPr>
          <w:rStyle w:val="Heading1Char"/>
        </w:rPr>
        <w:br/>
      </w:r>
      <w:r>
        <w:t>Problem: Reverse nodes of a linked list in k-sized groups.</w:t>
      </w:r>
      <w:r>
        <w:br/>
        <w:t>Input: head = 1 -&gt; 2 -&gt; 3 -&gt; 4 -&gt; 5, k = 3</w:t>
      </w:r>
      <w:r>
        <w:br/>
        <w:t>Expected Output: 3 -&gt; 2 -&gt; 1 -&gt; 4 -&gt; 5</w:t>
      </w:r>
    </w:p>
    <w:p w:rsidR="00017D69" w:rsidRDefault="006F0B6E">
      <w:r w:rsidRPr="006F0B6E">
        <w:rPr>
          <w:rStyle w:val="Heading1Char"/>
        </w:rPr>
        <w:t>5. Merge Two Binary Search Trees</w:t>
      </w:r>
      <w:r w:rsidRPr="006F0B6E">
        <w:rPr>
          <w:rStyle w:val="Heading1Char"/>
        </w:rPr>
        <w:br/>
      </w:r>
      <w:r>
        <w:t>Problem: Merge two binary search trees</w:t>
      </w:r>
      <w:r>
        <w:t xml:space="preserve"> into a balanced binary search tree.</w:t>
      </w:r>
      <w:r>
        <w:br/>
        <w:t>Input: BST1 = 1 -&gt; 2 -&gt; 3, BST2 = 3 -&gt; 4 -&gt; 5</w:t>
      </w:r>
      <w:r>
        <w:br/>
        <w:t>Expected Output: Merged BST.</w:t>
      </w:r>
    </w:p>
    <w:p w:rsidR="00017D69" w:rsidRDefault="006F0B6E">
      <w:r w:rsidRPr="006F0B6E">
        <w:rPr>
          <w:rStyle w:val="Heading1Char"/>
        </w:rPr>
        <w:t>6. Remove Duplicates from an Unsorted Linked List</w:t>
      </w:r>
      <w:r w:rsidRPr="006F0B6E">
        <w:rPr>
          <w:rStyle w:val="Heading1Char"/>
        </w:rPr>
        <w:br/>
      </w:r>
      <w:r>
        <w:t>Problem: Remove duplicates from an unsorted linked list.</w:t>
      </w:r>
      <w:r>
        <w:br/>
        <w:t>Input: head = 1 -&gt; 2 -&gt; 2 -&gt; 3 -&gt; 1</w:t>
      </w:r>
      <w:r>
        <w:br/>
        <w:t>E</w:t>
      </w:r>
      <w:r>
        <w:t>xpected Output: 1 -&gt; 2 -&gt; 3</w:t>
      </w:r>
    </w:p>
    <w:p w:rsidR="00017D69" w:rsidRDefault="006F0B6E">
      <w:r w:rsidRPr="006F0B6E">
        <w:rPr>
          <w:rStyle w:val="Heading1Char"/>
        </w:rPr>
        <w:lastRenderedPageBreak/>
        <w:t xml:space="preserve">7. Longest </w:t>
      </w:r>
      <w:proofErr w:type="spellStart"/>
      <w:r w:rsidRPr="006F0B6E">
        <w:rPr>
          <w:rStyle w:val="Heading1Char"/>
        </w:rPr>
        <w:t>Palindromic</w:t>
      </w:r>
      <w:proofErr w:type="spellEnd"/>
      <w:r w:rsidRPr="006F0B6E">
        <w:rPr>
          <w:rStyle w:val="Heading1Char"/>
        </w:rPr>
        <w:t xml:space="preserve"> Subsequence in a Linked List</w:t>
      </w:r>
      <w:r w:rsidRPr="006F0B6E">
        <w:rPr>
          <w:rStyle w:val="Heading1Char"/>
        </w:rPr>
        <w:br/>
      </w:r>
      <w:r>
        <w:t>Problem: Find the longest palindromic subsequence in a linked list.</w:t>
      </w:r>
      <w:r>
        <w:br/>
        <w:t>Input: head = 1 -&gt; 2 -&gt; 3 -&gt; 2 -&gt; 1</w:t>
      </w:r>
      <w:r>
        <w:br/>
        <w:t>Expected Output: 1 -&gt; 2 -&gt; 3 -&gt; 2 -&gt; 1</w:t>
      </w:r>
    </w:p>
    <w:p w:rsidR="00017D69" w:rsidRDefault="006F0B6E">
      <w:r w:rsidRPr="006F0B6E">
        <w:rPr>
          <w:rStyle w:val="Heading1Char"/>
        </w:rPr>
        <w:t>8. Design Linked List with Get, S</w:t>
      </w:r>
      <w:r w:rsidRPr="006F0B6E">
        <w:rPr>
          <w:rStyle w:val="Heading1Char"/>
        </w:rPr>
        <w:t>et, Insert, Delete Operations</w:t>
      </w:r>
      <w:r w:rsidRPr="006F0B6E">
        <w:rPr>
          <w:rStyle w:val="Heading1Char"/>
        </w:rPr>
        <w:br/>
      </w:r>
      <w:r>
        <w:t>Problem: Implement a linked list with get, set, insert, and delete operations.</w:t>
      </w:r>
      <w:r>
        <w:br/>
        <w:t>Input: Various operations on a linked list.</w:t>
      </w:r>
      <w:r>
        <w:br/>
        <w:t>Expected Output: Correct behavior of all operations.</w:t>
      </w:r>
    </w:p>
    <w:p w:rsidR="00017D69" w:rsidRDefault="006F0B6E">
      <w:r w:rsidRPr="006F0B6E">
        <w:rPr>
          <w:rStyle w:val="Heading1Char"/>
        </w:rPr>
        <w:t>9. K-</w:t>
      </w:r>
      <w:proofErr w:type="spellStart"/>
      <w:r w:rsidRPr="006F0B6E">
        <w:rPr>
          <w:rStyle w:val="Heading1Char"/>
        </w:rPr>
        <w:t>th</w:t>
      </w:r>
      <w:proofErr w:type="spellEnd"/>
      <w:r w:rsidRPr="006F0B6E">
        <w:rPr>
          <w:rStyle w:val="Heading1Char"/>
        </w:rPr>
        <w:t xml:space="preserve"> Smallest Element in a Linked List</w:t>
      </w:r>
      <w:r w:rsidRPr="006F0B6E">
        <w:rPr>
          <w:rStyle w:val="Heading1Char"/>
        </w:rPr>
        <w:br/>
      </w:r>
      <w:r>
        <w:t>Problem:</w:t>
      </w:r>
      <w:r>
        <w:t xml:space="preserve"> Find the k-</w:t>
      </w:r>
      <w:proofErr w:type="spellStart"/>
      <w:r>
        <w:t>th</w:t>
      </w:r>
      <w:proofErr w:type="spellEnd"/>
      <w:r>
        <w:t xml:space="preserve"> smallest element in a linked list.</w:t>
      </w:r>
      <w:r>
        <w:br/>
        <w:t>Input: head = 1 -&gt; 3 -&gt; 5 -&gt; 7 -&gt; 9, k = 2</w:t>
      </w:r>
      <w:r>
        <w:br/>
        <w:t>Expected Output: 3</w:t>
      </w:r>
    </w:p>
    <w:p w:rsidR="00017D69" w:rsidRDefault="006F0B6E">
      <w:r w:rsidRPr="006F0B6E">
        <w:rPr>
          <w:rStyle w:val="Heading1Char"/>
        </w:rPr>
        <w:t>10. Reverse Alternate K Nodes in Linked List</w:t>
      </w:r>
      <w:r w:rsidRPr="006F0B6E">
        <w:rPr>
          <w:rStyle w:val="Heading1Char"/>
        </w:rPr>
        <w:br/>
      </w:r>
      <w:r>
        <w:t>Problem: Reverse every alternate k nodes in the linked list.</w:t>
      </w:r>
      <w:r>
        <w:br/>
        <w:t>Input: head = 1 -&gt; 2 -&gt; 3 -&gt; 4 -&gt; 5, k</w:t>
      </w:r>
      <w:r>
        <w:t xml:space="preserve"> = 2</w:t>
      </w:r>
      <w:r>
        <w:br/>
        <w:t>Expected Output: 2 -&gt; 1 -&gt; 4 -&gt; 3 -&gt; 5</w:t>
      </w:r>
    </w:p>
    <w:sectPr w:rsidR="00017D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B47730"/>
    <w:rsid w:val="00017D69"/>
    <w:rsid w:val="00034616"/>
    <w:rsid w:val="0006063C"/>
    <w:rsid w:val="0015074B"/>
    <w:rsid w:val="0029639D"/>
    <w:rsid w:val="00326F90"/>
    <w:rsid w:val="006F0B6E"/>
    <w:rsid w:val="00AA1D8D"/>
    <w:rsid w:val="00B47730"/>
    <w:rsid w:val="00CB0664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1EE75F-7CDB-40B9-8866-3CC8785B0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Vishal</cp:lastModifiedBy>
  <cp:revision>2</cp:revision>
  <dcterms:created xsi:type="dcterms:W3CDTF">2024-12-21T18:43:00Z</dcterms:created>
  <dcterms:modified xsi:type="dcterms:W3CDTF">2024-12-21T18:43:00Z</dcterms:modified>
</cp:coreProperties>
</file>